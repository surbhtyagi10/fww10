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Life's Leftovers</w:t>
      </w:r>
    </w:p>
    <w:p>
      <w:r>
        <w:t>I enjoyed this so much. I love the incorporation of Spanish words in the</w:t>
        <w:br/>
        <w:t>story, it adds another flavor. I do suggest changing her name -- Dorita --</w:t>
        <w:br/>
        <w:t>because it is dangerously close to the chip name, Dorito.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