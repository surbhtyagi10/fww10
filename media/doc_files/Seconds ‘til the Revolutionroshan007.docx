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Seconds ‘til the Revolution</w:t>
      </w:r>
    </w:p>
    <w:p>
      <w:r>
        <w:t>1968\. East L.A.</w:t>
        <w:br/>
        <w:br/>
        <w:t>Dorita sits at her desk, a bundle of nerves and impatient feet. The heels of</w:t>
        <w:br/>
        <w:t>her shoes squeak on the linoleum tiles as she taps her toes to the rhythm of</w:t>
        <w:br/>
        <w:t>the clock's ticking. Sweat drips down her back. She imagines an entire colony</w:t>
        <w:br/>
        <w:t>of ants crawling beneath the fabric of her blouse. They collect on the elastic</w:t>
        <w:br/>
        <w:t>waistband of her skirt and soak through, making her twitch in her seat.</w:t>
        <w:br/>
        <w:br/>
        <w:t>Around her, several others betray their nerves too. Fingers pull at hair,</w:t>
        <w:br/>
        <w:t>pencils tap furiously against desks. Mr. McDonald stands at the front of the</w:t>
        <w:br/>
        <w:t>classroom, chalk squeaking on the blackboard. He blabbers on about the Civil</w:t>
        <w:br/>
        <w:t>War.</w:t>
        <w:br/>
        <w:br/>
        <w:t>Dorita closes her eyes and breathes. She starts to wonder if maybe she should</w:t>
        <w:br/>
        <w:t>just remain in class after all, and be a good student. Sit here and make her</w:t>
        <w:br/>
        <w:t>parents proud.</w:t>
        <w:br/>
        <w:br/>
        <w:t>_Or  _she could walk out.</w:t>
        <w:br/>
        <w:br/>
        <w:t>The words reverberate within her head, syllables splitting and reproducing</w:t>
        <w:br/>
        <w:t>like cells--infinite.  _Walk out, walk out, walk out_.</w:t>
        <w:br/>
        <w:br/>
        <w:t>Her boyfriend Emmanuel had dropped out of school last fall. The palms of his</w:t>
        <w:br/>
        <w:t>hands had still been bright red from where his teacher had brought down the</w:t>
        <w:br/>
        <w:t>ruler with a vengeance.</w:t>
        <w:br/>
        <w:br/>
        <w:t>He had forgotten the word 'escalate.' His teacher had asked, with an impatient</w:t>
        <w:br/>
        <w:t>urgency, "Come on, Emmanuel. What are you trying to say?"</w:t>
        <w:br/>
        <w:br/>
        <w:t>"It had grown! Ugh." He had pulled at his hair, trying to yank out that darn</w:t>
        <w:br/>
        <w:t>word that just wasn't there. "How do you say it?  _Esalar. " _</w:t>
        <w:br/>
        <w:br/>
        <w:t>The Spanish escaped him, an honest mistake. It was what one did when trying to</w:t>
        <w:br/>
        <w:t>remember a word. One simply spoke it in another language, hoping the brain</w:t>
        <w:br/>
        <w:t>could translate. But a bit of Spanish meant punishment and the ruler was</w:t>
        <w:br/>
        <w:t>promptly pulled out from a drawer in the teacher's desk.</w:t>
        <w:br/>
        <w:br/>
        <w:t>He was painting a mural now, up Eagle street. One of many, he said. His</w:t>
        <w:br/>
        <w:t>biggest dream was to become an artist and make East L.A. feel like home. Home,</w:t>
        <w:br/>
        <w:t>sweet home.</w:t>
        <w:br/>
        <w:br/>
        <w:t>"You know, this place is  _de la raza_." He'd tell her. "I just want to make</w:t>
        <w:br/>
        <w:t>it  _look_  like it."</w:t>
        <w:br/>
        <w:br/>
        <w:t>Dorita knew what he meant. If Los Angeles were alive, its heart would be here</w:t>
        <w:br/>
        <w:t>in the East side. This is where the streets call out to her in English and</w:t>
        <w:br/>
        <w:t>Espańol. Where the wide sun-baked roads are full of the symphonic sounds of</w:t>
        <w:br/>
        <w:t>rumbling cars and voices shouting out in accents, their English still thick</w:t>
        <w:br/>
        <w:t>with their native tongue. The Santa Ana winds in this part of the city carry</w:t>
        <w:br/>
        <w:t>with them the smells of sizzling meat from the taco stand in the corner, of</w:t>
        <w:br/>
        <w:t>fabric softener from the laundromat, of the thick scent of oil from the auto</w:t>
        <w:br/>
        <w:t>shops. Palm trees stand at the edges of the sidewalks, their green leaves</w:t>
        <w:br/>
        <w:t>exploding out like fireworks against the sky. This was a heart that beat with</w:t>
        <w:br/>
        <w:t>the rhythm of a thousand tambores and it pumped pure Chicano blood.</w:t>
        <w:br/>
        <w:br/>
        <w:t>Dorita fidgets in her chair as the clock strikes the hour. Time was at it</w:t>
        <w:br/>
        <w:t>again with its usual tricks, flowing too fast but ticking too slowly. She</w:t>
        <w:br/>
        <w:t>wants to spring from her seat and try to ease the nerves itching beneath her</w:t>
        <w:br/>
        <w:t>skin.</w:t>
        <w:br/>
        <w:br/>
        <w:t>East L.A. is also home because, well, she lived here didn't she? She pictures</w:t>
        <w:br/>
        <w:t>her house and its Virgen de Guadalupe standing sentinel in the front yard. Her</w:t>
        <w:br/>
        <w:t>parents' faces peer at her from the front porch, their smiles soft and sad.</w:t>
        <w:br/>
        <w:t>They loved this city. Her dad's skin was proudly tinged with the "East L.A.</w:t>
        <w:br/>
        <w:t>sun," as he called it, and her mama loved rolling down the windows of their</w:t>
        <w:br/>
        <w:t>Buick as they drove through the city at night, letting the cool breezes blow</w:t>
        <w:br/>
        <w:t>the day's work off of her skin.</w:t>
        <w:br/>
        <w:br/>
        <w:t>They'd be furious if they knew what she was about to do.</w:t>
        <w:br/>
        <w:br/>
        <w:t>Dorita scratches at her scalp. The sweat was dripping now in nervous rivulets,</w:t>
        <w:br/>
        <w:t>collecting behind her ears and rolling down into her eyes.</w:t>
        <w:br/>
        <w:br/>
        <w:t>Her parents had followed the monarch butterflies down to the city of Angels,</w:t>
        <w:br/>
        <w:t>and had stayed here, hoping that the city would find them as beautiful as they</w:t>
        <w:br/>
        <w:t>found it.</w:t>
        <w:br/>
        <w:br/>
        <w:t>But did it?</w:t>
        <w:br/>
        <w:br/>
        <w:t>She had been six, at the grocery store with her parents when a white man had</w:t>
        <w:br/>
        <w:t>slammed his shopping cart into theirs. He had stared them down and had tossed</w:t>
        <w:br/>
        <w:t>slurs into her father's face, words that smacked into him like eggs, cracking</w:t>
        <w:br/>
        <w:t>over his skull, sinking into his flesh.</w:t>
        <w:br/>
        <w:br/>
        <w:t>Back home, while mama cried into the brown paper grocery bags, dad had kneeled</w:t>
        <w:br/>
        <w:t>down and spoken into her little face. "Forget what that man said." He smiled,</w:t>
        <w:br/>
        <w:t>the slurs still dripping down his face like yolk. "Those were simply the words</w:t>
        <w:br/>
        <w:t>of an ignorant fool."</w:t>
        <w:br/>
        <w:br/>
        <w:t>"He told us to go back to our country." Dorita had said. "Do we not belong</w:t>
        <w:br/>
        <w:t>here?"</w:t>
        <w:br/>
        <w:br/>
        <w:t>"Of course we do." Her dad said. "This is our home now. Your mama and I, we</w:t>
        <w:br/>
        <w:t>made our mark by having you. Soon enough, it'll be your turn."</w:t>
        <w:br/>
        <w:br/>
        <w:t>"To leave my mark?"</w:t>
        <w:br/>
        <w:br/>
        <w:t>"Exactly." He chuckled. "But you? You're not only gonna leave a mark. You're</w:t>
        <w:br/>
        <w:t>going to change the world."</w:t>
        <w:br/>
        <w:br/>
        <w:t>_Walk out_.</w:t>
        <w:br/>
        <w:br/>
        <w:t>Those words again. They tug at her, daring, taunting.</w:t>
        <w:br/>
        <w:br/>
        <w:t>Emmanuel is an artist. Her father is a mechanic, her mother just a lady who</w:t>
        <w:br/>
        <w:t>cleans houses. But what about her? Who was she? And what mark would she leave?</w:t>
        <w:br/>
        <w:br/>
        <w:t>_Walk out.  _</w:t>
        <w:br/>
        <w:br/>
        <w:t>A guidance counselor had once laughed in her face after Dorita had asked her</w:t>
        <w:br/>
        <w:t>how she could become a teacher.</w:t>
        <w:br/>
        <w:br/>
        <w:t>And Emmanuel had looked at her funny. "A teacher? After all they do to us, you</w:t>
        <w:br/>
        <w:t>want to become one of them?"</w:t>
        <w:br/>
        <w:br/>
        <w:t>_Walk out.  _</w:t>
        <w:br/>
        <w:br/>
        <w:t>Yes. A teacher. One who taught others to change the world and leave their mark</w:t>
        <w:br/>
        <w:t>as well.</w:t>
        <w:br/>
        <w:br/>
        <w:t>"Dora?" Mr. McDonald calls out to her, striking his desk with the palm of his</w:t>
        <w:br/>
        <w:t>hand. "Dora, are you listening?"</w:t>
        <w:br/>
        <w:br/>
        <w:t>She stares at the vein pulsing in his forehead. Her heart hammers within her</w:t>
        <w:br/>
        <w:t>chest. But before she can speak, a tidal wave rises and roars from the</w:t>
        <w:br/>
        <w:t>hallway, becoming louder and louder until it hits their classroom door with</w:t>
        <w:br/>
        <w:t>kicks and pummeling fists.</w:t>
        <w:br/>
        <w:br/>
        <w:t>The wave shouts, "Walkout!"</w:t>
        <w:br/>
        <w:br/>
        <w:t>And Dorita rises, knowing East L.A. would thank her for what she was about to</w:t>
        <w:br/>
        <w:t>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