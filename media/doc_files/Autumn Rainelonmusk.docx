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Autumn Rain</w:t>
      </w:r>
    </w:p>
    <w:p>
      <w:r>
        <w:t>_Trigger warning: Talk of self-harm and suicide_</w:t>
        <w:br/>
        <w:br/>
        <w:br/>
        <w:br/>
        <w:t>Have you ever had this feeling? Like you're a helium balloon with your string</w:t>
        <w:br/>
        <w:t>cut. A rotting piece of wood adrift in the vast ocean.</w:t>
        <w:br/>
        <w:br/>
        <w:t>Does saying it like that make me sound too pretentious? Thinking I'm some kind</w:t>
        <w:br/>
        <w:t>of literary youth. Of course I'm not. I'm just sad. Sad people tend to be</w:t>
        <w:br/>
        <w:t>under the impression that they've been possessed by Li Bai and suddenly know</w:t>
        <w:br/>
        <w:t>the gruesome secrets of the universe through a few lines of poetry.</w:t>
        <w:br/>
        <w:br/>
        <w:t>Second year of university; my life is great. All the sad things from the past</w:t>
        <w:br/>
        <w:t>can be thrown to the back of the mind.</w:t>
        <w:br/>
        <w:br/>
        <w:t>So, my life isn't sad.</w:t>
        <w:br/>
        <w:br/>
        <w:t xml:space="preserve">* </w:t>
        <w:br/>
        <w:br/>
        <w:t>I'm sitting in the library after hours because it's raining outside and the</w:t>
        <w:br/>
        <w:t>librarian feels sorry for me.</w:t>
        <w:br/>
        <w:br/>
        <w:t>_Lin Yu._  My name.</w:t>
        <w:br/>
        <w:br/>
        <w:t>In Chinese, it's written like 林雨. The first character is my surname - it means</w:t>
        <w:br/>
        <w:t>woods. The second character means rain. Don't know whether my parents did this</w:t>
        <w:br/>
        <w:t>intentionally, but if you add three dots to the first character, make it 淋雨,</w:t>
        <w:br/>
        <w:t>and it means getting rained on.</w:t>
        <w:br/>
        <w:br/>
        <w:t>The pronunciation is the same.</w:t>
        <w:br/>
        <w:br/>
        <w:t>My brother's name is  _Lin Qiu_ , written like 林秋 - the second character means</w:t>
        <w:br/>
        <w:t>autumn. Our names put together are autumn rain. Quite poetic, isn't it? But it</w:t>
        <w:br/>
        <w:t>still makes me wonder why my parents couldn't have just had one son named</w:t>
        <w:br/>
        <w:t>_Lin Qiu Yu_ , rather than fracturing the name over two children.</w:t>
        <w:br/>
        <w:br/>
        <w:t>Because what happens when one is left without the other?</w:t>
        <w:br/>
        <w:br/>
        <w:t>Autumn rain paints an image of people walking with colourful umbrellas across</w:t>
        <w:br/>
        <w:t>a scenery of red, orange and yellow leaves.</w:t>
        <w:br/>
        <w:br/>
        <w:t>Rain on its own is only grey.</w:t>
        <w:br/>
        <w:br/>
        <w:t xml:space="preserve">* </w:t>
        <w:br/>
        <w:br/>
        <w:t>The library was my brother's favourite place. The librarian also let him stay</w:t>
        <w:br/>
        <w:t>after hours. It was because she liked him in the way of a favoured son. Not</w:t>
        <w:br/>
        <w:t>because she pitied him. Well, maybe she did when she learned that he had to</w:t>
        <w:br/>
        <w:t>give up dancing to take care of our mum.</w:t>
        <w:br/>
        <w:br/>
        <w:t>Stage three ovarian cancer.</w:t>
        <w:br/>
        <w:br/>
        <w:t>Why didn't our dad take care of her? Why didn't I?</w:t>
        <w:br/>
        <w:br/>
        <w:t>Why him?</w:t>
        <w:br/>
        <w:br/>
        <w:t>Dad didn't think that work was more important than mum - he wasn't that kind</w:t>
        <w:br/>
        <w:t>of person. It was just that someone needed to be working for the money.</w:t>
        <w:br/>
        <w:br/>
        <w:t>I didn't think that ballet was more important than mum - I'm not that kind of</w:t>
        <w:br/>
        <w:t>person. It was just that someone needed to be worthy of dreaming.</w:t>
        <w:br/>
        <w:br/>
        <w:t>My brother -  _Ge 'ge_ as I called him, had gripped me by the shoulders in the</w:t>
        <w:br/>
        <w:t>hallway of the hospital.</w:t>
        <w:br/>
        <w:br/>
        <w:t>"Never give up on dancing,  _xiao 'yu_," - it was a nickname; it meant little</w:t>
        <w:br/>
        <w:t>rain. "Please."</w:t>
        <w:br/>
        <w:br/>
        <w:t>"You'll start dancing again when  _Ma 'ma_ gets better, won't you?" I said.</w:t>
        <w:br/>
        <w:br/>
        <w:t>His face darkened, then he held my hand. "Come, it's time to go home."</w:t>
        <w:br/>
        <w:br/>
        <w:t>I understand now that he didn't think mum was going to get better. That he</w:t>
        <w:br/>
        <w:t>could have started dancing again. That there were more roads to dancing than</w:t>
        <w:br/>
        <w:t>professional.</w:t>
        <w:br/>
        <w:br/>
        <w:t>But I pushed for that dream,  _our_  dream, until I lay each night with an</w:t>
        <w:br/>
        <w:t>aching body, but still dragged myself out of bed at four in the morning. Until</w:t>
        <w:br/>
        <w:t>the studio's practice room became my almost-home, and the smell of sweat and</w:t>
        <w:br/>
        <w:t>huffs of exertion were perfume to my skin and music to my ears.</w:t>
        <w:br/>
        <w:br/>
        <w:t xml:space="preserve">* </w:t>
        <w:br/>
        <w:br/>
        <w:t>The rain beats louder on the glass. I look up at the highest shelf. I used to</w:t>
        <w:br/>
        <w:t>be able to put my leg up there. Bend my limbs in ways that would make you</w:t>
        <w:br/>
        <w:t>think they were made of rubber.  _Do you even have bones?  _People liked to</w:t>
        <w:br/>
        <w:t>ask me.</w:t>
        <w:br/>
        <w:br/>
        <w:t>If I do that now I might pull a muscle and not be able to walk for a week.</w:t>
        <w:br/>
        <w:br/>
        <w:t>My ballet teacher used to say: You don't practise for a day and your body can</w:t>
        <w:br/>
        <w:t>feel it. You don't practise for two days and you can feel it. You don't</w:t>
        <w:br/>
        <w:t>practise for three days and everyone else can feel it.</w:t>
        <w:br/>
        <w:br/>
        <w:t>My three days have piled into months by now.</w:t>
        <w:br/>
        <w:br/>
        <w:t xml:space="preserve">* </w:t>
        <w:br/>
        <w:br/>
        <w:t>My brother was always gentle. I was always getting hurt.</w:t>
        <w:br/>
        <w:br/>
        <w:t>"It's all right, just squeeze my hand. It'll be over in a few seconds."</w:t>
        <w:br/>
        <w:br/>
        <w:t>My eyes were already blurry with tears and my throat raw with swallowed</w:t>
        <w:br/>
        <w:t>screams. I could bear injuries. One time, I danced an entire concert with a</w:t>
        <w:br/>
        <w:t>fractured ankle. But for some reason, the moment my brother appeared before</w:t>
        <w:br/>
        <w:t>me, my cheeks gave way to rivers.</w:t>
        <w:br/>
        <w:br/>
        <w:t>The doctor snapped my knee back into place and I cried into my brother's chest</w:t>
        <w:br/>
        <w:t>for fifteen minutes.</w:t>
        <w:br/>
        <w:br/>
        <w:t>"好了好了哭出来就好，回家哥哥给你做好吃的。"  _It 's okay, it's good to cry it out, when we go</w:t>
        <w:br/>
        <w:t>home, Ge'ge will make you something delicious._</w:t>
        <w:br/>
        <w:br/>
        <w:t xml:space="preserve">* </w:t>
        <w:br/>
        <w:br/>
        <w:t>我想哥哥做的糖醋排骨了。</w:t>
        <w:br/>
        <w:br/>
        <w:t>_I miss the sweet and sour ribs that Ge 'ge made._</w:t>
        <w:br/>
        <w:br/>
        <w:t>I find that I've been thinking in Chinese more and more nowadays. Probably</w:t>
        <w:br/>
        <w:t>because I miss him. Miss how him and mum used to yammer at each other in</w:t>
        <w:br/>
        <w:t>Shanghainese. He spoke to me in Shanghainese on occasions.</w:t>
        <w:br/>
        <w:br/>
        <w:t>I understand it, but I never learned how to speak it.</w:t>
        <w:br/>
        <w:br/>
        <w:t>That's not what I'm sad about.</w:t>
        <w:br/>
        <w:br/>
        <w:t>I pick up a book and try to read, but the lighting is too dim, and the words</w:t>
        <w:br/>
        <w:t>are just a blur of black.</w:t>
        <w:br/>
        <w:br/>
        <w:t>"Yu," the librarian says. "The rain has stopped."</w:t>
        <w:br/>
        <w:br/>
        <w:t>"Thanks," I say, picking up my bag.</w:t>
        <w:br/>
        <w:br/>
        <w:t>Maybe she sees some tears in my eyes, or maybe I just look sad. "Are you</w:t>
        <w:br/>
        <w:t>okay?" she asks.</w:t>
        <w:br/>
        <w:br/>
        <w:t>I smile. "I'm good," I reply. "Thanks for asking."</w:t>
        <w:br/>
        <w:br/>
        <w:t xml:space="preserve">* </w:t>
        <w:br/>
        <w:br/>
        <w:t>The pavement has been washed clean.  _Are you okay?_  Can that question really</w:t>
        <w:br/>
        <w:t>change things? Is saving a life truly one question away?</w:t>
        <w:br/>
        <w:br/>
        <w:t>If so, I should have asked. Should not have assumed that my brother would be</w:t>
        <w:br/>
        <w:t>fine after mum was cancer-free. That under his long sleeves in summer there</w:t>
        <w:br/>
        <w:t>was smooth skin. That in his heart, there wasn't an invisible darkness.</w:t>
        <w:br/>
        <w:br/>
        <w:t>Perhaps his name even foretold it. Add a heart, 心,  _xin_ , under the</w:t>
        <w:br/>
        <w:t>character for autumn, 秋,  _qiu_ , and it becomes 愁,  _chou_  - to worry. When</w:t>
        <w:br/>
        <w:t>worry builds up, the weight is crushing. Even when that worry isn't needed</w:t>
        <w:br/>
        <w:t>anymore.</w:t>
        <w:br/>
        <w:br/>
        <w:t>All Ge'ge had done was worry. Worry about mum and her possible relapse. Worry</w:t>
        <w:br/>
        <w:t>about dad and the stress of his work. Worry about  _me_.</w:t>
        <w:br/>
        <w:br/>
        <w:t>哥哥最疼我了。</w:t>
        <w:br/>
        <w:br/>
        <w:t>_Ge 'ge was the one who cared for me the most._</w:t>
        <w:br/>
        <w:br/>
        <w:t>疼,  _teng_ , on its own means hurt, pain, but you add 我,  _wo_  - me, and it</w:t>
        <w:br/>
        <w:t>becomes to be looked after, cared for.</w:t>
        <w:br/>
        <w:br/>
        <w:t>心疼,  _xin 'teng_. The first character is heart. The second character is hurt.</w:t>
        <w:br/>
        <w:t>It means to care about a person, feel that twinge in the heart when they are</w:t>
        <w:br/>
        <w:t>in pain.</w:t>
        <w:br/>
        <w:br/>
        <w:t>_I care so much that my heart hurts for you._</w:t>
        <w:br/>
        <w:br/>
        <w:t>My heart hurts for him now, but he's gone.</w:t>
        <w:br/>
        <w:br/>
        <w:t>I stopped dancing because the dream had shattered. It can't be our dream</w:t>
        <w:br/>
        <w:t>anymore. Because he's gone.</w:t>
        <w:br/>
        <w:br/>
        <w:t>Dead.</w:t>
        <w:br/>
        <w:br/>
        <w:t>Left the world, not with the comfort of being held, but with his final breath</w:t>
        <w:br/>
        <w:t>entrusted in a blade about to cause the most irreversible of damages. A cut</w:t>
        <w:br/>
        <w:t>can heal. A deeper cut can scar. But there is a point where deep becomes too</w:t>
        <w:br/>
        <w:t>deep.</w:t>
        <w:br/>
        <w:br/>
        <w:t>No amount of stitches and bandages can piece it back together. No amount of</w:t>
        <w:br/>
        <w:t>'are you okays' and 'I love yous' can fix anything now.  _You are not alone. I</w:t>
        <w:br/>
        <w:t>am here for you. You are loved. More than you will ever know._</w:t>
        <w:br/>
        <w:br/>
        <w:t>哥哥，就让我疼疼你吧。</w:t>
        <w:br/>
        <w:br/>
        <w:t>_Ge 'ge, just let me care for you. _</w:t>
        <w:br/>
        <w:br/>
        <w:t>It starts raining again, and I stand there. Being rained on.</w:t>
        <w:br/>
        <w:br/>
        <w:t>I close my eyes and listen to it. I think of autumn with its red, orange and</w:t>
        <w:br/>
        <w:t>yellow. My body moves with the rain as my music. My muscles are stiff, but my</w:t>
        <w:br/>
        <w:t>limbs remember the thirteen years of aches and sweat masked to move in a way</w:t>
        <w:br/>
        <w:t>that makes my body into art.</w:t>
        <w:br/>
        <w:br/>
        <w:t>My heart hurts. Because I hurt. And I dance. Because I love.</w:t>
        <w:br/>
        <w:br/>
        <w:t>Arms batting the rain. Reaching out for an umbrella, a warm body, someone to</w:t>
        <w:br/>
        <w:t>hold me in the rain.</w:t>
        <w:br/>
        <w:br/>
        <w:t>你说你是哥哥我是弟，你要为我遮风挡住雨</w:t>
        <w:br/>
        <w:br/>
        <w:t>_You say you are the older brother and I am the younger brother, so you will</w:t>
        <w:br/>
        <w:t>block me from the wind, and shield me from the rain._</w:t>
        <w:br/>
        <w:br/>
        <w:t>你说你是哥哥我是弟，我也为你遮风挡住雨</w:t>
        <w:br/>
        <w:br/>
        <w:t>_You say you are the older brother and I am the younger brother, so I too will</w:t>
        <w:br/>
        <w:t>block you from the wind, and shield you from the rain._</w:t>
        <w:br/>
        <w:br/>
        <w:t>Because when I dance, I don't dance about autumn, I don't dance about the</w:t>
        <w:br/>
        <w:t>rain.</w:t>
        <w:br/>
        <w:br/>
        <w:t xml:space="preserve">I dance about autumn rain.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